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EA741" w14:textId="77777777" w:rsidR="000F288C" w:rsidRDefault="00F36094" w:rsidP="00C72D18">
      <w:pPr>
        <w:spacing w:after="0" w:line="240" w:lineRule="auto"/>
        <w:rPr>
          <w:rFonts w:ascii="Arial" w:hAnsi="Arial" w:cs="Arial"/>
        </w:rPr>
      </w:pPr>
      <w:bookmarkStart w:id="0" w:name="_Hlk49389752"/>
      <w:r w:rsidRPr="000F288C">
        <w:rPr>
          <w:rFonts w:ascii="Arial" w:hAnsi="Arial" w:cs="Arial"/>
          <w:b/>
          <w:bCs/>
          <w:sz w:val="36"/>
          <w:szCs w:val="36"/>
        </w:rPr>
        <w:t>== NAME ==</w:t>
      </w:r>
      <w:r w:rsidR="00D40B42" w:rsidRPr="000F288C">
        <w:rPr>
          <w:rFonts w:ascii="Arial" w:hAnsi="Arial" w:cs="Arial"/>
        </w:rPr>
        <w:br/>
        <w:t>______________________________________________________________________</w:t>
      </w:r>
    </w:p>
    <w:p w14:paraId="0C0C1B54" w14:textId="2ED8360F" w:rsidR="00D40B42" w:rsidRPr="000F288C" w:rsidRDefault="00D40B42" w:rsidP="00C72D18">
      <w:pPr>
        <w:spacing w:after="0" w:line="240" w:lineRule="auto"/>
        <w:rPr>
          <w:rFonts w:ascii="Arial" w:hAnsi="Arial" w:cs="Arial"/>
        </w:rPr>
      </w:pPr>
      <w:r w:rsidRPr="000F288C">
        <w:rPr>
          <w:rFonts w:ascii="Arial" w:hAnsi="Arial" w:cs="Arial"/>
        </w:rPr>
        <w:br/>
        <w:t>== ADDRESS 1 ==</w:t>
      </w:r>
      <w:r w:rsidRPr="000F288C">
        <w:rPr>
          <w:rFonts w:ascii="Arial" w:hAnsi="Arial" w:cs="Arial"/>
        </w:rPr>
        <w:br/>
        <w:t>== ADDRESS 2 ==</w:t>
      </w:r>
      <w:bookmarkEnd w:id="0"/>
      <w:r w:rsidRPr="000F288C">
        <w:rPr>
          <w:rFonts w:ascii="Arial" w:hAnsi="Arial" w:cs="Arial"/>
        </w:rPr>
        <w:br/>
      </w:r>
      <w:r w:rsidRPr="000F288C">
        <w:rPr>
          <w:rFonts w:ascii="Arial" w:hAnsi="Arial" w:cs="Arial"/>
        </w:rPr>
        <w:br/>
        <w:t>== DATE ==</w:t>
      </w:r>
    </w:p>
    <w:p w14:paraId="08AF293C" w14:textId="77777777" w:rsidR="00177DD4" w:rsidRPr="000F288C" w:rsidRDefault="00177DD4" w:rsidP="00177DD4">
      <w:pPr>
        <w:spacing w:after="0" w:line="240" w:lineRule="auto"/>
        <w:rPr>
          <w:rFonts w:ascii="Arial" w:hAnsi="Arial" w:cs="Arial"/>
        </w:rPr>
      </w:pPr>
    </w:p>
    <w:p w14:paraId="259D6A73" w14:textId="77777777" w:rsidR="00D40B42" w:rsidRPr="000F288C" w:rsidRDefault="00D40B42" w:rsidP="00177DD4">
      <w:pPr>
        <w:spacing w:after="0" w:line="240" w:lineRule="auto"/>
        <w:rPr>
          <w:rFonts w:ascii="Arial" w:hAnsi="Arial" w:cs="Arial"/>
        </w:rPr>
      </w:pPr>
      <w:r w:rsidRPr="000F288C">
        <w:rPr>
          <w:rFonts w:ascii="Arial" w:hAnsi="Arial" w:cs="Arial"/>
        </w:rPr>
        <w:t>== COMP NAME ==</w:t>
      </w:r>
      <w:r w:rsidRPr="000F288C">
        <w:rPr>
          <w:rFonts w:ascii="Arial" w:hAnsi="Arial" w:cs="Arial"/>
        </w:rPr>
        <w:br/>
        <w:t>== COMP ADDRESS 1 ==</w:t>
      </w:r>
      <w:r w:rsidRPr="000F288C">
        <w:rPr>
          <w:rFonts w:ascii="Arial" w:hAnsi="Arial" w:cs="Arial"/>
        </w:rPr>
        <w:br/>
        <w:t>== COMP ADDRESS 2 ==</w:t>
      </w:r>
      <w:r w:rsidRPr="000F288C">
        <w:rPr>
          <w:rFonts w:ascii="Arial" w:hAnsi="Arial" w:cs="Arial"/>
        </w:rPr>
        <w:br/>
      </w:r>
    </w:p>
    <w:p w14:paraId="4AF8B482" w14:textId="25BA1C24" w:rsidR="000F288C" w:rsidRDefault="00D40B42" w:rsidP="00D40B42">
      <w:pPr>
        <w:spacing w:after="0" w:line="240" w:lineRule="auto"/>
        <w:rPr>
          <w:rFonts w:ascii="Arial" w:hAnsi="Arial" w:cs="Arial"/>
        </w:rPr>
      </w:pPr>
      <w:r w:rsidRPr="000F288C">
        <w:rPr>
          <w:rFonts w:ascii="Arial" w:hAnsi="Arial" w:cs="Arial"/>
        </w:rPr>
        <w:t>RE: == POSITION ==</w:t>
      </w:r>
      <w:r w:rsidR="00C35E76">
        <w:rPr>
          <w:rFonts w:ascii="Arial" w:hAnsi="Arial" w:cs="Arial"/>
        </w:rPr>
        <w:t xml:space="preserve"> </w:t>
      </w:r>
      <w:r w:rsidRPr="000F288C">
        <w:rPr>
          <w:rFonts w:ascii="Arial" w:hAnsi="Arial" w:cs="Arial"/>
        </w:rPr>
        <w:t>- #== POSITION NUMBER</w:t>
      </w:r>
      <w:r w:rsidR="005327CB">
        <w:rPr>
          <w:rFonts w:ascii="Arial" w:hAnsi="Arial" w:cs="Arial"/>
        </w:rPr>
        <w:t xml:space="preserve"> ==</w:t>
      </w:r>
      <w:r w:rsidRPr="000F288C">
        <w:rPr>
          <w:rFonts w:ascii="Arial" w:hAnsi="Arial" w:cs="Arial"/>
        </w:rPr>
        <w:t xml:space="preserve"> </w:t>
      </w:r>
    </w:p>
    <w:p w14:paraId="6FD65F3A" w14:textId="77777777" w:rsidR="00E101A4" w:rsidRDefault="00E101A4" w:rsidP="00D40B42">
      <w:pPr>
        <w:spacing w:after="0" w:line="240" w:lineRule="auto"/>
        <w:rPr>
          <w:rFonts w:ascii="Arial" w:hAnsi="Arial" w:cs="Arial"/>
        </w:rPr>
      </w:pPr>
      <w:bookmarkStart w:id="1" w:name="_GoBack"/>
      <w:bookmarkEnd w:id="1"/>
    </w:p>
    <w:p w14:paraId="723582AE" w14:textId="6C671E0C" w:rsidR="00D40B42" w:rsidRPr="000F288C" w:rsidRDefault="00D40B42" w:rsidP="00D40B42">
      <w:pPr>
        <w:spacing w:after="0" w:line="240" w:lineRule="auto"/>
        <w:rPr>
          <w:rFonts w:ascii="Arial" w:hAnsi="Arial" w:cs="Arial"/>
        </w:rPr>
      </w:pPr>
      <w:r w:rsidRPr="000F288C">
        <w:rPr>
          <w:rFonts w:ascii="Arial" w:hAnsi="Arial" w:cs="Arial"/>
        </w:rPr>
        <w:br/>
        <w:t>Dear Hiring Manager</w:t>
      </w:r>
      <w:r w:rsidRPr="000F288C">
        <w:rPr>
          <w:rFonts w:ascii="Arial" w:hAnsi="Arial" w:cs="Arial"/>
        </w:rPr>
        <w:br/>
      </w:r>
      <w:r w:rsidRPr="000F288C">
        <w:rPr>
          <w:rFonts w:ascii="Arial" w:hAnsi="Arial" w:cs="Arial"/>
        </w:rPr>
        <w:br/>
        <w:t>== INTRO ==</w:t>
      </w:r>
      <w:r w:rsidRPr="000F288C">
        <w:rPr>
          <w:rFonts w:ascii="Arial" w:hAnsi="Arial" w:cs="Arial"/>
        </w:rPr>
        <w:br/>
      </w:r>
      <w:r w:rsidRPr="000F288C">
        <w:rPr>
          <w:rFonts w:ascii="Arial" w:hAnsi="Arial" w:cs="Arial"/>
        </w:rPr>
        <w:br/>
        <w:t>== BODY 1 ==</w:t>
      </w:r>
      <w:r w:rsidRPr="000F288C">
        <w:rPr>
          <w:rFonts w:ascii="Arial" w:hAnsi="Arial" w:cs="Arial"/>
        </w:rPr>
        <w:br/>
      </w:r>
      <w:r w:rsidRPr="000F288C">
        <w:rPr>
          <w:rFonts w:ascii="Arial" w:hAnsi="Arial" w:cs="Arial"/>
        </w:rPr>
        <w:br/>
        <w:t>== BODY 2 ==</w:t>
      </w:r>
    </w:p>
    <w:p w14:paraId="141DEFA6" w14:textId="77777777" w:rsidR="00704B1E" w:rsidRPr="000F288C" w:rsidRDefault="00704B1E" w:rsidP="00D40B42">
      <w:pPr>
        <w:spacing w:after="0" w:line="240" w:lineRule="auto"/>
        <w:rPr>
          <w:rFonts w:ascii="Arial" w:hAnsi="Arial" w:cs="Arial"/>
        </w:rPr>
      </w:pPr>
    </w:p>
    <w:p w14:paraId="6464FC98" w14:textId="19F7618D" w:rsidR="00F30CE9" w:rsidRPr="000F288C" w:rsidRDefault="00D40B42" w:rsidP="00D40B42">
      <w:pPr>
        <w:spacing w:after="0" w:line="240" w:lineRule="auto"/>
        <w:rPr>
          <w:rFonts w:ascii="Arial" w:hAnsi="Arial" w:cs="Arial"/>
        </w:rPr>
      </w:pPr>
      <w:r w:rsidRPr="000F288C">
        <w:rPr>
          <w:rFonts w:ascii="Arial" w:hAnsi="Arial" w:cs="Arial"/>
        </w:rPr>
        <w:t>Thank you for your time and consideration. I am looking forward to an interview in the future, to discuss any qualifications.</w:t>
      </w:r>
      <w:r w:rsidRPr="000F288C">
        <w:rPr>
          <w:rFonts w:ascii="Arial" w:hAnsi="Arial" w:cs="Arial"/>
        </w:rPr>
        <w:br/>
      </w:r>
      <w:r w:rsidRPr="000F288C">
        <w:rPr>
          <w:rFonts w:ascii="Arial" w:hAnsi="Arial" w:cs="Arial"/>
        </w:rPr>
        <w:br/>
        <w:t>Sincerely,</w:t>
      </w:r>
      <w:r w:rsidRPr="000F288C">
        <w:rPr>
          <w:rFonts w:ascii="Arial" w:hAnsi="Arial" w:cs="Arial"/>
        </w:rPr>
        <w:br/>
      </w:r>
      <w:r w:rsidRPr="000F288C">
        <w:rPr>
          <w:rFonts w:ascii="Arial" w:hAnsi="Arial" w:cs="Arial"/>
        </w:rPr>
        <w:br/>
      </w:r>
      <w:r w:rsidRPr="000F288C">
        <w:rPr>
          <w:rFonts w:ascii="Arial" w:hAnsi="Arial" w:cs="Arial"/>
        </w:rPr>
        <w:br/>
        <w:t>== NAME ==</w:t>
      </w:r>
    </w:p>
    <w:sectPr w:rsidR="00F30CE9" w:rsidRPr="000F28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88C"/>
    <w:rsid w:val="0015074B"/>
    <w:rsid w:val="00150E24"/>
    <w:rsid w:val="00177DD4"/>
    <w:rsid w:val="0029639D"/>
    <w:rsid w:val="002A4274"/>
    <w:rsid w:val="00326F90"/>
    <w:rsid w:val="005327CB"/>
    <w:rsid w:val="006038C2"/>
    <w:rsid w:val="006A2494"/>
    <w:rsid w:val="00704B1E"/>
    <w:rsid w:val="0098343D"/>
    <w:rsid w:val="00AA1D8D"/>
    <w:rsid w:val="00B47730"/>
    <w:rsid w:val="00C35E76"/>
    <w:rsid w:val="00C65B34"/>
    <w:rsid w:val="00C72D18"/>
    <w:rsid w:val="00CB0664"/>
    <w:rsid w:val="00D40B42"/>
    <w:rsid w:val="00E101A4"/>
    <w:rsid w:val="00F30CE9"/>
    <w:rsid w:val="00F360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A6E4B6"/>
  <w14:defaultImageDpi w14:val="330"/>
  <w15:docId w15:val="{ACC2A436-F639-4590-8493-EAB3D71D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0280F0-17B9-4A66-B681-3C8FE42BC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Poomon</cp:lastModifiedBy>
  <cp:revision>13</cp:revision>
  <dcterms:created xsi:type="dcterms:W3CDTF">2013-12-23T23:15:00Z</dcterms:created>
  <dcterms:modified xsi:type="dcterms:W3CDTF">2020-08-29T09:17:00Z</dcterms:modified>
  <cp:category/>
</cp:coreProperties>
</file>